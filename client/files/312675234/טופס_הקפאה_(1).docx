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7.0 -->
  <w:body>
    <w:p>
      <w:pPr>
        <w:bidi/>
        <w:spacing w:after="0"/>
        <w:rPr>
          <w:sz w:val="72"/>
          <w:szCs w:val="72"/>
          <w:rtl/>
          <w:lang w:bidi="he-IL"/>
        </w:rPr>
      </w:pPr>
      <w:r>
        <w:rPr>
          <w:strike w:val="0"/>
          <w:sz w:val="72"/>
          <w:szCs w:val="72"/>
          <w:u w:val="none"/>
        </w:rPr>
        <w:drawing>
          <wp:anchor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1342390</wp:posOffset>
            </wp:positionV>
            <wp:extent cx="8601075" cy="74295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sz w:val="72"/>
          <w:szCs w:val="72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6858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>Real Time Group</w:t>
      </w:r>
      <w: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  <w:rtl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rtl/>
          <w:lang w:bidi="he-IL"/>
        </w:rPr>
        <w:t xml:space="preserve">פיתוח, הדרכה, השמה ומיקור חוץ -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RT-Embedded Systems</w:t>
      </w:r>
    </w:p>
    <w:p>
      <w:pPr>
        <w:bidi/>
        <w:spacing w:before="0" w:after="0"/>
        <w:rPr>
          <w:sz w:val="22"/>
          <w:szCs w:val="22"/>
        </w:rPr>
      </w:pPr>
    </w:p>
    <w:p>
      <w:pPr>
        <w:bidi/>
        <w:spacing w:before="0" w:after="0"/>
        <w:rPr>
          <w:sz w:val="22"/>
          <w:szCs w:val="22"/>
          <w:rtl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rtl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rtl/>
        </w:rPr>
        <w:t>*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rtl/>
        </w:rPr>
        <w:t>**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rtl/>
        </w:rPr>
        <w:t xml:space="preserve">* </w:t>
      </w:r>
      <w:r>
        <w:rPr>
          <w:rFonts w:ascii="David" w:eastAsia="David" w:hAnsi="David" w:cs="David"/>
          <w:b/>
          <w:bCs/>
          <w:sz w:val="22"/>
          <w:szCs w:val="22"/>
          <w:rtl/>
          <w:lang w:bidi="he-IL"/>
        </w:rPr>
        <w:t>כל ה</w:t>
      </w:r>
      <w:r>
        <w:rPr>
          <w:rFonts w:ascii="David" w:eastAsia="David" w:hAnsi="David" w:cs="David"/>
          <w:b/>
          <w:bCs/>
          <w:sz w:val="22"/>
          <w:szCs w:val="22"/>
          <w:rtl/>
          <w:lang w:bidi="he-IL"/>
        </w:rPr>
        <w:t>כתוב סמוך וכפוף לתקנון החברה</w:t>
      </w:r>
      <w:r>
        <w:rPr>
          <w:rFonts w:ascii="David" w:eastAsia="David" w:hAnsi="David" w:cs="David"/>
          <w:b/>
          <w:bCs/>
          <w:sz w:val="22"/>
          <w:szCs w:val="22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rtl/>
        </w:rPr>
        <w:t>****</w:t>
      </w:r>
    </w:p>
    <w:p>
      <w:pPr>
        <w:bidi/>
        <w:spacing w:before="240" w:after="200" w:line="276" w:lineRule="auto"/>
        <w:rPr>
          <w:sz w:val="48"/>
          <w:szCs w:val="48"/>
          <w:rtl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rtl/>
        </w:rPr>
        <w:t xml:space="preserve"> </w:t>
      </w:r>
    </w:p>
    <w:p>
      <w:pPr>
        <w:bidi/>
        <w:spacing w:before="0" w:after="200" w:line="276" w:lineRule="auto"/>
        <w:jc w:val="center"/>
        <w:rPr>
          <w:sz w:val="22"/>
          <w:szCs w:val="22"/>
          <w:rtl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rtl/>
        </w:rPr>
        <w:t xml:space="preserve">                                                                                                                          </w:t>
      </w:r>
      <w:r>
        <w:rPr>
          <w:rFonts w:ascii="David" w:eastAsia="David" w:hAnsi="David" w:cs="David"/>
          <w:b/>
          <w:bCs/>
          <w:sz w:val="22"/>
          <w:szCs w:val="22"/>
          <w:rtl/>
          <w:lang w:bidi="he-IL"/>
        </w:rPr>
        <w:t>תאריך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rtl/>
        </w:rPr>
        <w:t>:____31.7.2020__________</w:t>
      </w:r>
    </w:p>
    <w:p>
      <w:pPr>
        <w:bidi/>
        <w:spacing w:before="0" w:after="200" w:line="276" w:lineRule="auto"/>
        <w:ind w:left="360"/>
        <w:rPr>
          <w:sz w:val="28"/>
          <w:szCs w:val="28"/>
          <w:rtl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bidi="he-IL"/>
        </w:rPr>
        <w:t xml:space="preserve">הנדון: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bidi="he-IL"/>
        </w:rPr>
        <w:t>טופס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bidi="he-IL"/>
        </w:rPr>
        <w:t>בקשה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  <w:t xml:space="preserve"> </w:t>
      </w:r>
    </w:p>
    <w:p>
      <w:pPr>
        <w:numPr>
          <w:ilvl w:val="0"/>
          <w:numId w:val="1"/>
        </w:numPr>
        <w:pBdr>
          <w:right w:val="none" w:sz="0" w:space="4" w:color="auto"/>
        </w:pBdr>
        <w:bidi/>
        <w:spacing w:before="0" w:after="200" w:line="276" w:lineRule="auto"/>
        <w:ind w:left="720" w:right="720" w:hanging="360"/>
        <w:jc w:val="right"/>
        <w:rPr>
          <w:rFonts w:ascii="Times New Roman" w:eastAsia="Times New Roman" w:hAnsi="Times New Roman" w:cs="Times New Roman"/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ברצוני להקפיא קורס / מסלול</w:t>
      </w:r>
    </w:p>
    <w:p>
      <w:pPr>
        <w:bidi/>
        <w:spacing w:before="0" w:after="200" w:line="276" w:lineRule="auto"/>
        <w:ind w:left="360"/>
        <w:rPr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שם קורס / מסלול</w:t>
      </w:r>
      <w:r>
        <w:rPr>
          <w:rFonts w:ascii="Times New Roman" w:eastAsia="Times New Roman" w:hAnsi="Times New Roman" w:cs="Times New Roman"/>
          <w:rtl/>
        </w:rPr>
        <w:t xml:space="preserve">   </w:t>
      </w:r>
      <w:r>
        <w:rPr>
          <w:rFonts w:ascii="Times New Roman" w:eastAsia="Times New Roman" w:hAnsi="Times New Roman" w:cs="Times New Roman"/>
          <w:rtl/>
        </w:rPr>
        <w:t>- __</w:t>
      </w:r>
      <w:r>
        <w:rPr>
          <w:rFonts w:ascii="Times New Roman" w:eastAsia="Times New Roman" w:hAnsi="Times New Roman" w:cs="Times New Roman"/>
        </w:rPr>
        <w:t xml:space="preserve">arm embedded </w:t>
      </w:r>
      <w:r>
        <w:rPr>
          <w:rFonts w:ascii="Times New Roman" w:eastAsia="Times New Roman" w:hAnsi="Times New Roman" w:cs="Times New Roman"/>
        </w:rPr>
        <w:t>programming</w:t>
      </w:r>
      <w:r>
        <w:rPr>
          <w:rFonts w:ascii="Times New Roman" w:eastAsia="Times New Roman" w:hAnsi="Times New Roman" w:cs="Times New Roman"/>
          <w:rtl/>
        </w:rPr>
        <w:t>___________________________________</w:t>
      </w:r>
    </w:p>
    <w:p>
      <w:pPr>
        <w:numPr>
          <w:ilvl w:val="0"/>
          <w:numId w:val="2"/>
        </w:numPr>
        <w:pBdr>
          <w:right w:val="none" w:sz="0" w:space="4" w:color="auto"/>
        </w:pBdr>
        <w:bidi/>
        <w:spacing w:before="0" w:after="200" w:line="276" w:lineRule="auto"/>
        <w:ind w:left="720" w:right="720" w:hanging="360"/>
        <w:jc w:val="right"/>
        <w:rPr>
          <w:rFonts w:ascii="Times New Roman" w:eastAsia="Times New Roman" w:hAnsi="Times New Roman" w:cs="Times New Roman"/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אני מק</w:t>
      </w:r>
      <w:r>
        <w:rPr>
          <w:rFonts w:ascii="Times New Roman" w:eastAsia="Times New Roman" w:hAnsi="Times New Roman" w:cs="Times New Roman"/>
          <w:rtl/>
          <w:lang w:bidi="he-IL"/>
        </w:rPr>
        <w:t>פיא את הקורס</w:t>
      </w:r>
      <w:r>
        <w:rPr>
          <w:rFonts w:ascii="Times New Roman" w:eastAsia="Times New Roman" w:hAnsi="Times New Roman" w:cs="Times New Roman"/>
          <w:rtl/>
        </w:rPr>
        <w:t xml:space="preserve"> / מסלול מרצוני, </w:t>
      </w:r>
      <w:r>
        <w:rPr>
          <w:rFonts w:ascii="Times New Roman" w:eastAsia="Times New Roman" w:hAnsi="Times New Roman" w:cs="Times New Roman"/>
          <w:rtl/>
          <w:lang w:bidi="he-IL"/>
        </w:rPr>
        <w:t>ידוע לי ש</w:t>
      </w:r>
      <w:r>
        <w:rPr>
          <w:rFonts w:ascii="Times New Roman" w:eastAsia="Times New Roman" w:hAnsi="Times New Roman" w:cs="Times New Roman"/>
        </w:rPr>
        <w:t xml:space="preserve">Real Time Group </w:t>
      </w:r>
      <w:r>
        <w:rPr>
          <w:rFonts w:ascii="Times New Roman" w:eastAsia="Times New Roman" w:hAnsi="Times New Roman" w:cs="Times New Roman"/>
          <w:rtl/>
          <w:lang w:bidi="he-IL"/>
        </w:rPr>
        <w:t>אינה מחויבת לי בעבור הקורס / מסלול הנ"ל ו</w:t>
      </w:r>
      <w:r>
        <w:rPr>
          <w:rFonts w:ascii="Times New Roman" w:eastAsia="Times New Roman" w:hAnsi="Times New Roman" w:cs="Times New Roman"/>
          <w:rtl/>
          <w:lang w:bidi="he-IL"/>
        </w:rPr>
        <w:t>ההשתתפות בקורס</w:t>
      </w:r>
      <w:r>
        <w:rPr>
          <w:rFonts w:ascii="Times New Roman" w:eastAsia="Times New Roman" w:hAnsi="Times New Roman" w:cs="Times New Roman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 xml:space="preserve">/ מסלול </w:t>
      </w:r>
      <w:r>
        <w:rPr>
          <w:rFonts w:ascii="Times New Roman" w:eastAsia="Times New Roman" w:hAnsi="Times New Roman" w:cs="Times New Roman"/>
          <w:rtl/>
          <w:lang w:bidi="he-IL"/>
        </w:rPr>
        <w:t xml:space="preserve">הבא </w:t>
      </w:r>
      <w:r>
        <w:rPr>
          <w:rFonts w:ascii="Times New Roman" w:eastAsia="Times New Roman" w:hAnsi="Times New Roman" w:cs="Times New Roman"/>
          <w:rtl/>
          <w:lang w:bidi="he-IL"/>
        </w:rPr>
        <w:t>אינה וודאית ומותנת במספר המשתתפים</w:t>
      </w:r>
      <w:r>
        <w:rPr>
          <w:rFonts w:ascii="Times New Roman" w:eastAsia="Times New Roman" w:hAnsi="Times New Roman" w:cs="Times New Roman"/>
          <w:rtl/>
        </w:rPr>
        <w:t xml:space="preserve"> על </w:t>
      </w:r>
      <w:r>
        <w:rPr>
          <w:rFonts w:ascii="Times New Roman" w:eastAsia="Times New Roman" w:hAnsi="Times New Roman" w:cs="Times New Roman"/>
          <w:rtl/>
          <w:lang w:bidi="he-IL"/>
        </w:rPr>
        <w:t>בסיס</w:t>
      </w:r>
      <w:r>
        <w:rPr>
          <w:rFonts w:ascii="Times New Roman" w:eastAsia="Times New Roman" w:hAnsi="Times New Roman" w:cs="Times New Roman"/>
          <w:rtl/>
        </w:rPr>
        <w:t xml:space="preserve"> מקום פנוי</w:t>
      </w:r>
      <w:r>
        <w:rPr>
          <w:rFonts w:ascii="Times New Roman" w:eastAsia="Times New Roman" w:hAnsi="Times New Roman" w:cs="Times New Roman"/>
          <w:rtl/>
        </w:rPr>
        <w:t>.</w:t>
      </w:r>
    </w:p>
    <w:p>
      <w:pPr>
        <w:numPr>
          <w:ilvl w:val="0"/>
          <w:numId w:val="2"/>
        </w:numPr>
        <w:pBdr>
          <w:right w:val="none" w:sz="0" w:space="4" w:color="auto"/>
        </w:pBdr>
        <w:bidi/>
        <w:spacing w:after="200" w:line="276" w:lineRule="auto"/>
        <w:ind w:left="720" w:right="720" w:hanging="360"/>
        <w:jc w:val="right"/>
        <w:rPr>
          <w:rFonts w:ascii="Times New Roman" w:eastAsia="Times New Roman" w:hAnsi="Times New Roman" w:cs="Times New Roman"/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 xml:space="preserve">למען הסר ספק ידוע כי התשלום בעבור </w:t>
      </w:r>
      <w:r>
        <w:rPr>
          <w:rFonts w:ascii="Times New Roman" w:eastAsia="Times New Roman" w:hAnsi="Times New Roman" w:cs="Times New Roman"/>
          <w:rtl/>
        </w:rPr>
        <w:t xml:space="preserve"> </w:t>
      </w:r>
      <w:r>
        <w:rPr>
          <w:rFonts w:ascii="Times New Roman" w:eastAsia="Times New Roman" w:hAnsi="Times New Roman" w:cs="Times New Roman"/>
          <w:rtl/>
          <w:lang w:bidi="he-IL"/>
        </w:rPr>
        <w:t xml:space="preserve">קורס / מסלול </w:t>
      </w:r>
      <w:r>
        <w:rPr>
          <w:rFonts w:ascii="Times New Roman" w:eastAsia="Times New Roman" w:hAnsi="Times New Roman" w:cs="Times New Roman"/>
          <w:rtl/>
          <w:lang w:bidi="he-IL"/>
        </w:rPr>
        <w:t>ימשיך להתבצע במלואו</w:t>
      </w:r>
      <w:r>
        <w:rPr>
          <w:rFonts w:ascii="Times New Roman" w:eastAsia="Times New Roman" w:hAnsi="Times New Roman" w:cs="Times New Roman"/>
          <w:rtl/>
        </w:rPr>
        <w:t>, הקפאת הקורס</w:t>
      </w:r>
      <w:r>
        <w:rPr>
          <w:rFonts w:ascii="Times New Roman" w:eastAsia="Times New Roman" w:hAnsi="Times New Roman" w:cs="Times New Roman"/>
          <w:rtl/>
        </w:rPr>
        <w:t xml:space="preserve"> / מסלול אינה מבטלת את התשלום.</w:t>
      </w:r>
    </w:p>
    <w:p>
      <w:pPr>
        <w:numPr>
          <w:ilvl w:val="0"/>
          <w:numId w:val="2"/>
        </w:numPr>
        <w:pBdr>
          <w:right w:val="none" w:sz="0" w:space="4" w:color="auto"/>
        </w:pBdr>
        <w:bidi/>
        <w:spacing w:after="200" w:line="276" w:lineRule="auto"/>
        <w:ind w:left="720" w:right="720" w:hanging="360"/>
        <w:jc w:val="right"/>
        <w:rPr>
          <w:rFonts w:ascii="Times New Roman" w:eastAsia="Times New Roman" w:hAnsi="Times New Roman" w:cs="Times New Roman"/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תוקף ההקפאה עד שנה מביצוע</w:t>
      </w:r>
      <w:r>
        <w:rPr>
          <w:rFonts w:ascii="Times New Roman" w:eastAsia="Times New Roman" w:hAnsi="Times New Roman" w:cs="Times New Roman"/>
          <w:rtl/>
        </w:rPr>
        <w:t xml:space="preserve"> ההקפאה , מעבר לת</w:t>
      </w:r>
      <w:r>
        <w:rPr>
          <w:rFonts w:ascii="Times New Roman" w:eastAsia="Times New Roman" w:hAnsi="Times New Roman" w:cs="Times New Roman"/>
          <w:rtl/>
          <w:lang w:bidi="he-IL"/>
        </w:rPr>
        <w:t>קופה זו החברה אינה מחוי</w:t>
      </w:r>
      <w:r>
        <w:rPr>
          <w:rFonts w:ascii="Times New Roman" w:eastAsia="Times New Roman" w:hAnsi="Times New Roman" w:cs="Times New Roman"/>
          <w:rtl/>
          <w:lang w:bidi="he-IL"/>
        </w:rPr>
        <w:t>בת כלפי הקורס/מסלול.</w:t>
      </w:r>
    </w:p>
    <w:p>
      <w:pPr>
        <w:numPr>
          <w:ilvl w:val="0"/>
          <w:numId w:val="2"/>
        </w:numPr>
        <w:pBdr>
          <w:right w:val="none" w:sz="0" w:space="4" w:color="auto"/>
        </w:pBdr>
        <w:bidi/>
        <w:spacing w:after="200" w:line="276" w:lineRule="auto"/>
        <w:ind w:left="720" w:right="720" w:hanging="360"/>
        <w:jc w:val="right"/>
        <w:rPr>
          <w:rFonts w:ascii="Times New Roman" w:eastAsia="Times New Roman" w:hAnsi="Times New Roman" w:cs="Times New Roman"/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נימוק</w:t>
      </w:r>
      <w:r>
        <w:rPr>
          <w:rFonts w:ascii="Times New Roman" w:eastAsia="Times New Roman" w:hAnsi="Times New Roman" w:cs="Times New Roman"/>
          <w:rtl/>
        </w:rPr>
        <w:t>____________עקב עבודה היום שבו מתבצע הקורס לא מסתדר לי בצורה טובה___________________________________________________________________________________________________________________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rtl/>
        </w:rPr>
        <w:t>___________________</w:t>
      </w:r>
    </w:p>
    <w:p>
      <w:pPr>
        <w:bidi/>
        <w:spacing w:before="0" w:after="200"/>
        <w:ind w:left="360"/>
        <w:rPr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שם ומשפחת הסטודנט:_ולאד שומכר_____________</w:t>
      </w:r>
      <w:r>
        <w:rPr>
          <w:rFonts w:ascii="Times New Roman" w:eastAsia="Times New Roman" w:hAnsi="Times New Roman" w:cs="Times New Roman"/>
          <w:rtl/>
        </w:rPr>
        <w:t xml:space="preserve">   </w:t>
      </w:r>
      <w:r>
        <w:rPr>
          <w:rFonts w:ascii="Times New Roman" w:eastAsia="Times New Roman" w:hAnsi="Times New Roman" w:cs="Times New Roman"/>
          <w:rtl/>
          <w:lang w:bidi="he-IL"/>
        </w:rPr>
        <w:t xml:space="preserve">ת.ז.:__________312675234____ </w:t>
      </w:r>
    </w:p>
    <w:p>
      <w:pPr>
        <w:bidi/>
        <w:spacing w:before="0" w:after="200"/>
        <w:ind w:left="360"/>
      </w:pPr>
    </w:p>
    <w:p>
      <w:pPr>
        <w:bidi/>
        <w:spacing w:before="0" w:after="200"/>
        <w:ind w:left="360"/>
        <w:rPr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מסלול/קורס אליו נרשם :____</w:t>
      </w:r>
      <w:r>
        <w:rPr>
          <w:rFonts w:ascii="Times New Roman" w:eastAsia="Times New Roman" w:hAnsi="Times New Roman" w:cs="Times New Roman"/>
        </w:rPr>
        <w:t>arm embedded </w:t>
      </w:r>
      <w:r>
        <w:rPr>
          <w:rFonts w:ascii="Times New Roman" w:eastAsia="Times New Roman" w:hAnsi="Times New Roman" w:cs="Times New Roman"/>
        </w:rPr>
        <w:t>programming</w:t>
      </w:r>
      <w:r>
        <w:rPr>
          <w:rFonts w:ascii="Times New Roman" w:eastAsia="Times New Roman" w:hAnsi="Times New Roman" w:cs="Times New Roman"/>
          <w:rtl/>
        </w:rPr>
        <w:t>_______</w:t>
      </w:r>
      <w:r>
        <w:rPr>
          <w:rFonts w:ascii="Times New Roman" w:eastAsia="Times New Roman" w:hAnsi="Times New Roman" w:cs="Times New Roman"/>
          <w:rtl/>
        </w:rPr>
        <w:t xml:space="preserve">   </w:t>
      </w:r>
      <w:r>
        <w:rPr>
          <w:rFonts w:ascii="Times New Roman" w:eastAsia="Times New Roman" w:hAnsi="Times New Roman" w:cs="Times New Roman"/>
          <w:rtl/>
          <w:lang w:bidi="he-IL"/>
        </w:rPr>
        <w:t>חתימ</w:t>
      </w:r>
      <w:r>
        <w:rPr>
          <w:rFonts w:ascii="Times New Roman" w:eastAsia="Times New Roman" w:hAnsi="Times New Roman" w:cs="Times New Roman"/>
          <w:rtl/>
          <w:lang w:bidi="he-IL"/>
        </w:rPr>
        <w:t>ת סטודנט:</w:t>
      </w:r>
      <w:r>
        <w:rPr>
          <w:rFonts w:ascii="Times New Roman" w:eastAsia="Times New Roman" w:hAnsi="Times New Roman" w:cs="Times New Roman"/>
        </w:rPr>
        <w:t>___</w:t>
      </w:r>
      <w:r>
        <w:rPr>
          <w:rFonts w:ascii="Times New Roman" w:eastAsia="Times New Roman" w:hAnsi="Times New Roman" w:cs="Times New Roman"/>
          <w:rtl/>
          <w:lang w:bidi="he-IL"/>
        </w:rPr>
        <w:t>ולאד שומכר</w:t>
      </w:r>
      <w:r>
        <w:rPr>
          <w:rFonts w:ascii="Times New Roman" w:eastAsia="Times New Roman" w:hAnsi="Times New Roman" w:cs="Times New Roman"/>
        </w:rPr>
        <w:t>___________</w:t>
      </w:r>
    </w:p>
    <w:p>
      <w:pPr>
        <w:bidi/>
        <w:spacing w:before="0" w:after="200"/>
        <w:ind w:left="360"/>
      </w:pPr>
    </w:p>
    <w:p>
      <w:pPr>
        <w:pBdr>
          <w:bottom w:val="single" w:sz="6" w:space="1" w:color="000000"/>
        </w:pBdr>
        <w:bidi/>
        <w:spacing w:before="0" w:after="200"/>
        <w:ind w:left="360"/>
        <w:rPr>
          <w:rtl/>
          <w:lang w:bidi="he-IL"/>
        </w:rPr>
      </w:pPr>
      <w:r>
        <w:rPr>
          <w:rFonts w:ascii="Times New Roman" w:eastAsia="Times New Roman" w:hAnsi="Times New Roman" w:cs="Times New Roman"/>
          <w:rtl/>
        </w:rPr>
        <w:t>**</w:t>
      </w:r>
      <w:r>
        <w:rPr>
          <w:rFonts w:ascii="Times New Roman" w:eastAsia="Times New Roman" w:hAnsi="Times New Roman" w:cs="Times New Roman"/>
          <w:rtl/>
        </w:rPr>
        <w:t xml:space="preserve">  </w:t>
      </w:r>
      <w:r>
        <w:rPr>
          <w:rFonts w:ascii="Times New Roman" w:eastAsia="Times New Roman" w:hAnsi="Times New Roman" w:cs="Times New Roman"/>
          <w:rtl/>
          <w:lang w:bidi="he-IL"/>
        </w:rPr>
        <w:t>ימולא ע"י צוות</w:t>
      </w:r>
      <w:r>
        <w:rPr>
          <w:rFonts w:ascii="Times New Roman" w:eastAsia="Times New Roman" w:hAnsi="Times New Roman" w:cs="Times New Roman"/>
          <w:rtl/>
        </w:rPr>
        <w:t xml:space="preserve">  </w:t>
      </w:r>
      <w:r>
        <w:rPr>
          <w:rFonts w:ascii="Times New Roman" w:eastAsia="Times New Roman" w:hAnsi="Times New Roman" w:cs="Times New Roman"/>
        </w:rPr>
        <w:t>RT Group</w:t>
      </w:r>
    </w:p>
    <w:p>
      <w:pPr>
        <w:bidi/>
        <w:spacing w:before="0" w:after="200"/>
        <w:ind w:left="360"/>
      </w:pPr>
    </w:p>
    <w:p>
      <w:pPr>
        <w:bidi/>
        <w:spacing w:before="0" w:after="200"/>
        <w:ind w:left="360"/>
        <w:rPr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שם המנהל :______________</w:t>
      </w:r>
      <w:r>
        <w:rPr>
          <w:rFonts w:ascii="Times New Roman" w:eastAsia="Times New Roman" w:hAnsi="Times New Roman" w:cs="Times New Roman"/>
          <w:rtl/>
        </w:rPr>
        <w:t xml:space="preserve">   </w:t>
      </w:r>
      <w:r>
        <w:rPr>
          <w:rFonts w:ascii="Times New Roman" w:eastAsia="Times New Roman" w:hAnsi="Times New Roman" w:cs="Times New Roman"/>
          <w:rtl/>
          <w:lang w:bidi="he-IL"/>
        </w:rPr>
        <w:t xml:space="preserve">תאריך:______________ </w:t>
      </w:r>
    </w:p>
    <w:p>
      <w:pPr>
        <w:bidi/>
        <w:spacing w:before="0" w:after="200"/>
        <w:ind w:left="360"/>
        <w:rPr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נימוק האישור / סירוב _________________________________________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rtl/>
        </w:rPr>
        <w:t>_______</w:t>
      </w:r>
      <w:r>
        <w:rPr>
          <w:rFonts w:ascii="Times New Roman" w:eastAsia="Times New Roman" w:hAnsi="Times New Roman" w:cs="Times New Roman"/>
          <w:rtl/>
        </w:rPr>
        <w:t>__________________________________________</w:t>
      </w:r>
      <w:r>
        <w:rPr>
          <w:rFonts w:ascii="Times New Roman" w:eastAsia="Times New Roman" w:hAnsi="Times New Roman" w:cs="Times New Roman"/>
          <w:rtl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rtl/>
        </w:rPr>
        <w:t>_____________________________________________________________________________________</w:t>
      </w:r>
      <w:r>
        <w:rPr>
          <w:rFonts w:ascii="Times New Roman" w:eastAsia="Times New Roman" w:hAnsi="Times New Roman" w:cs="Times New Roman"/>
          <w:rtl/>
        </w:rPr>
        <w:t>_</w:t>
      </w:r>
    </w:p>
    <w:p>
      <w:pPr>
        <w:bidi/>
        <w:spacing w:before="0" w:after="200"/>
        <w:ind w:left="360"/>
        <w:rPr>
          <w:rtl/>
          <w:lang w:bidi="he-IL"/>
        </w:rPr>
      </w:pPr>
      <w:r>
        <w:rPr>
          <w:rFonts w:ascii="Times New Roman" w:eastAsia="Times New Roman" w:hAnsi="Times New Roman" w:cs="Times New Roman"/>
          <w:rtl/>
          <w:lang w:bidi="he-IL"/>
        </w:rPr>
        <w:t>חתימ</w:t>
      </w:r>
      <w:r>
        <w:rPr>
          <w:rFonts w:ascii="Times New Roman" w:eastAsia="Times New Roman" w:hAnsi="Times New Roman" w:cs="Times New Roman"/>
          <w:rtl/>
          <w:lang w:bidi="he-IL"/>
        </w:rPr>
        <w:t>ת המנהל:</w:t>
      </w:r>
      <w:r>
        <w:rPr>
          <w:rFonts w:ascii="Times New Roman" w:eastAsia="Times New Roman" w:hAnsi="Times New Roman" w:cs="Times New Roman"/>
        </w:rPr>
        <w:t>______________</w:t>
      </w:r>
    </w:p>
    <w:p>
      <w:pPr>
        <w:bidi/>
        <w:spacing w:before="240" w:after="0"/>
        <w:jc w:val="center"/>
        <w:rPr>
          <w:sz w:val="22"/>
          <w:szCs w:val="22"/>
          <w:rtl/>
        </w:rPr>
      </w:pPr>
      <w:r>
        <w:rPr>
          <w:rFonts w:ascii="Arial" w:eastAsia="Arial" w:hAnsi="Arial" w:cs="Arial"/>
          <w:b/>
          <w:bCs/>
          <w:color w:val="CC0000"/>
          <w:spacing w:val="20"/>
          <w:sz w:val="22"/>
          <w:szCs w:val="22"/>
          <w:rtl/>
        </w:rPr>
        <w:t xml:space="preserve">  </w:t>
      </w:r>
      <w:r>
        <w:rPr>
          <w:rFonts w:ascii="Arial" w:eastAsia="Arial" w:hAnsi="Arial" w:cs="Arial"/>
          <w:b/>
          <w:bCs/>
          <w:color w:val="CC0000"/>
          <w:spacing w:val="20"/>
          <w:sz w:val="22"/>
          <w:szCs w:val="22"/>
          <w:rtl/>
        </w:rPr>
        <w:t xml:space="preserve"> </w:t>
      </w:r>
    </w:p>
    <w:p>
      <w:pPr>
        <w:bidi w:val="0"/>
        <w:spacing w:before="0" w:after="0"/>
      </w:pPr>
    </w:p>
    <w:p>
      <w:pPr>
        <w:widowControl w:val="0"/>
        <w:bidi w:val="0"/>
        <w:spacing w:before="0" w:after="0"/>
        <w:ind w:firstLine="36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Real-Time</w:t>
      </w: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Group</w:t>
      </w:r>
    </w:p>
    <w:p>
      <w:pPr>
        <w:bidi/>
        <w:spacing w:before="0" w:after="0" w:line="240" w:lineRule="atLeast"/>
        <w:jc w:val="center"/>
        <w:rPr>
          <w:rtl/>
          <w:lang w:bidi="he-IL"/>
        </w:rPr>
      </w:pP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רח'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רוז'נסקי 14 ראשל"צ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 </w:t>
      </w: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טל</w:t>
      </w:r>
      <w:r>
        <w:rPr>
          <w:rFonts w:ascii="Arial" w:eastAsia="Arial" w:hAnsi="Arial" w:cs="Arial"/>
          <w:spacing w:val="-10"/>
          <w:sz w:val="22"/>
          <w:szCs w:val="22"/>
          <w:rtl/>
        </w:rPr>
        <w:t>.</w:t>
      </w: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077-7067057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050-3309319 /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 </w:t>
      </w:r>
      <w:r>
        <w:rPr>
          <w:rFonts w:ascii="Arial" w:eastAsia="Arial" w:hAnsi="Arial" w:cs="Arial"/>
          <w:spacing w:val="-10"/>
          <w:sz w:val="22"/>
          <w:szCs w:val="22"/>
          <w:rtl/>
          <w:lang w:bidi="he-IL"/>
        </w:rPr>
        <w:t>פקס</w:t>
      </w:r>
      <w:r>
        <w:rPr>
          <w:rFonts w:ascii="Arial" w:eastAsia="Arial" w:hAnsi="Arial" w:cs="Arial"/>
          <w:spacing w:val="-10"/>
          <w:sz w:val="22"/>
          <w:szCs w:val="22"/>
          <w:rtl/>
        </w:rPr>
        <w:t xml:space="preserve"> 0775067058</w:t>
      </w:r>
    </w:p>
    <w:p>
      <w:pPr>
        <w:bidi/>
        <w:spacing w:before="0" w:after="0"/>
        <w:jc w:val="center"/>
        <w:rPr>
          <w:sz w:val="22"/>
          <w:szCs w:val="22"/>
          <w:rtl/>
        </w:rPr>
      </w:pPr>
      <w:hyperlink r:id="rId6" w:history="1">
        <w:r>
          <w:rPr>
            <w:rFonts w:ascii="Arial" w:eastAsia="Arial" w:hAnsi="Arial" w:cs="Arial"/>
            <w:b/>
            <w:bCs/>
            <w:color w:val="0000FF"/>
            <w:spacing w:val="20"/>
            <w:sz w:val="22"/>
            <w:szCs w:val="22"/>
            <w:u w:val="single" w:color="0000FF"/>
          </w:rPr>
          <w:t>www.rt-ed.co.il</w:t>
        </w:r>
      </w:hyperlink>
      <w:r>
        <w:rPr>
          <w:rFonts w:ascii="Arial" w:eastAsia="Arial" w:hAnsi="Arial" w:cs="Arial"/>
          <w:b/>
          <w:bCs/>
          <w:color w:val="CC0000"/>
          <w:spacing w:val="20"/>
          <w:sz w:val="22"/>
          <w:szCs w:val="22"/>
          <w:rtl/>
        </w:rPr>
        <w:t xml:space="preserve">  </w:t>
      </w:r>
    </w:p>
    <w:p>
      <w:pPr>
        <w:bidi w:val="0"/>
        <w:spacing w:before="0" w:after="0"/>
      </w:pPr>
    </w:p>
    <w:p>
      <w:pPr>
        <w:bidi/>
        <w:spacing w:before="0" w:after="0"/>
        <w:jc w:val="center"/>
        <w:rPr>
          <w:sz w:val="22"/>
          <w:szCs w:val="22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www.rt-ed.co.il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איתמר היי,</dc:title>
  <cp:revision>0</cp:revision>
</cp:coreProperties>
</file>