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03" w:rsidRDefault="00217ABB">
      <w:pPr>
        <w:bidi/>
        <w:rPr>
          <w:sz w:val="72"/>
          <w:szCs w:val="72"/>
          <w:rtl/>
          <w:lang w:bidi="he-IL"/>
        </w:rPr>
      </w:pPr>
      <w:r>
        <w:rPr>
          <w:noProof/>
          <w:sz w:val="72"/>
          <w:szCs w:val="72"/>
          <w:lang w:bidi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1342390</wp:posOffset>
            </wp:positionV>
            <wp:extent cx="8601075" cy="7429500"/>
            <wp:effectExtent l="0" t="0" r="0" b="0"/>
            <wp:wrapNone/>
            <wp:docPr id="100001" name="תמונה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2"/>
          <w:szCs w:val="72"/>
          <w:lang w:bidi="he-IL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685800"/>
            <wp:effectExtent l="0" t="0" r="0" b="0"/>
            <wp:wrapSquare wrapText="bothSides"/>
            <wp:docPr id="100003" name="תמונה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0000"/>
          <w:sz w:val="72"/>
          <w:szCs w:val="72"/>
        </w:rPr>
        <w:t xml:space="preserve">Real Time Group       </w:t>
      </w:r>
      <w:r>
        <w:rPr>
          <w:b/>
          <w:bCs/>
          <w:color w:val="FF0000"/>
          <w:sz w:val="72"/>
          <w:szCs w:val="72"/>
          <w:rtl/>
        </w:rPr>
        <w:t xml:space="preserve">   </w:t>
      </w:r>
      <w:r>
        <w:rPr>
          <w:b/>
          <w:bCs/>
          <w:color w:val="FF0000"/>
          <w:sz w:val="72"/>
          <w:szCs w:val="72"/>
        </w:rPr>
        <w:t xml:space="preserve">              </w:t>
      </w:r>
      <w:r>
        <w:rPr>
          <w:b/>
          <w:bCs/>
          <w:sz w:val="22"/>
          <w:szCs w:val="22"/>
          <w:rtl/>
          <w:lang w:bidi="he-IL"/>
        </w:rPr>
        <w:t xml:space="preserve">פיתוח, הדרכה, השמה ומיקור חוץ - </w:t>
      </w:r>
      <w:r>
        <w:rPr>
          <w:b/>
          <w:bCs/>
          <w:sz w:val="22"/>
          <w:szCs w:val="22"/>
        </w:rPr>
        <w:t>RT-Embedded Systems</w:t>
      </w:r>
    </w:p>
    <w:p w:rsidR="005E4E03" w:rsidRDefault="005E4E03">
      <w:pPr>
        <w:bidi/>
        <w:rPr>
          <w:sz w:val="22"/>
          <w:szCs w:val="22"/>
        </w:rPr>
      </w:pPr>
    </w:p>
    <w:p w:rsidR="005E4E03" w:rsidRDefault="00217ABB">
      <w:pPr>
        <w:bidi/>
        <w:rPr>
          <w:sz w:val="22"/>
          <w:szCs w:val="22"/>
          <w:rtl/>
          <w:lang w:bidi="he-IL"/>
        </w:rPr>
      </w:pPr>
      <w:r>
        <w:rPr>
          <w:b/>
          <w:bCs/>
          <w:sz w:val="22"/>
          <w:szCs w:val="22"/>
          <w:rtl/>
        </w:rPr>
        <w:t xml:space="preserve">                                             **** </w:t>
      </w:r>
      <w:r>
        <w:rPr>
          <w:rFonts w:ascii="David" w:eastAsia="David" w:hAnsi="David" w:cs="David"/>
          <w:b/>
          <w:bCs/>
          <w:sz w:val="22"/>
          <w:szCs w:val="22"/>
          <w:rtl/>
          <w:lang w:bidi="he-IL"/>
        </w:rPr>
        <w:t>כל הכתוב סמוך וכפוף לתקנון החברה</w:t>
      </w:r>
      <w:r>
        <w:rPr>
          <w:rFonts w:ascii="David" w:eastAsia="David" w:hAnsi="David" w:cs="David"/>
          <w:b/>
          <w:bCs/>
          <w:sz w:val="22"/>
          <w:szCs w:val="22"/>
          <w:rtl/>
        </w:rPr>
        <w:t xml:space="preserve"> </w:t>
      </w:r>
      <w:r>
        <w:rPr>
          <w:b/>
          <w:bCs/>
          <w:sz w:val="22"/>
          <w:szCs w:val="22"/>
          <w:rtl/>
        </w:rPr>
        <w:t>****</w:t>
      </w:r>
    </w:p>
    <w:p w:rsidR="005E4E03" w:rsidRDefault="00217ABB">
      <w:pPr>
        <w:bidi/>
        <w:spacing w:before="240" w:after="200" w:line="276" w:lineRule="auto"/>
        <w:rPr>
          <w:sz w:val="48"/>
          <w:szCs w:val="48"/>
          <w:rtl/>
        </w:rPr>
      </w:pPr>
      <w:r>
        <w:rPr>
          <w:b/>
          <w:bCs/>
          <w:color w:val="FF0000"/>
          <w:sz w:val="48"/>
          <w:szCs w:val="48"/>
          <w:rtl/>
        </w:rPr>
        <w:t xml:space="preserve"> </w:t>
      </w:r>
    </w:p>
    <w:p w:rsidR="005E4E03" w:rsidRDefault="00217ABB" w:rsidP="00217ABB">
      <w:pPr>
        <w:bidi/>
        <w:spacing w:after="200" w:line="276" w:lineRule="auto"/>
        <w:jc w:val="center"/>
        <w:rPr>
          <w:sz w:val="22"/>
          <w:szCs w:val="22"/>
          <w:rtl/>
          <w:lang w:bidi="he-IL"/>
        </w:rPr>
      </w:pPr>
      <w:r>
        <w:rPr>
          <w:b/>
          <w:bCs/>
          <w:sz w:val="22"/>
          <w:szCs w:val="22"/>
          <w:rtl/>
        </w:rPr>
        <w:t xml:space="preserve">                                                                                                                          </w:t>
      </w:r>
      <w:r>
        <w:rPr>
          <w:rFonts w:ascii="David" w:eastAsia="David" w:hAnsi="David" w:cs="David"/>
          <w:b/>
          <w:bCs/>
          <w:sz w:val="22"/>
          <w:szCs w:val="22"/>
          <w:rtl/>
          <w:lang w:bidi="he-IL"/>
        </w:rPr>
        <w:t>תאריך</w:t>
      </w:r>
      <w:r>
        <w:rPr>
          <w:b/>
          <w:bCs/>
          <w:sz w:val="22"/>
          <w:szCs w:val="22"/>
          <w:rtl/>
        </w:rPr>
        <w:t>:</w:t>
      </w:r>
      <w:r>
        <w:rPr>
          <w:b/>
          <w:bCs/>
          <w:sz w:val="22"/>
          <w:szCs w:val="22"/>
        </w:rPr>
        <w:t xml:space="preserve">13/8/2020 </w:t>
      </w:r>
    </w:p>
    <w:p w:rsidR="005E4E03" w:rsidRDefault="00217ABB">
      <w:pPr>
        <w:bidi/>
        <w:spacing w:after="200" w:line="276" w:lineRule="auto"/>
        <w:ind w:left="360"/>
        <w:rPr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u w:val="single"/>
          <w:rtl/>
          <w:lang w:bidi="he-IL"/>
        </w:rPr>
        <w:t xml:space="preserve">הנדון: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  <w:rtl/>
          <w:lang w:bidi="he-IL"/>
        </w:rPr>
        <w:t>טופס</w:t>
      </w:r>
      <w:r>
        <w:rPr>
          <w:b/>
          <w:bCs/>
          <w:sz w:val="28"/>
          <w:szCs w:val="28"/>
          <w:u w:val="single"/>
          <w:rtl/>
        </w:rPr>
        <w:t xml:space="preserve">  </w:t>
      </w:r>
      <w:r>
        <w:rPr>
          <w:b/>
          <w:bCs/>
          <w:sz w:val="28"/>
          <w:szCs w:val="28"/>
          <w:u w:val="single"/>
          <w:rtl/>
          <w:lang w:bidi="he-IL"/>
        </w:rPr>
        <w:t>בקשה</w:t>
      </w:r>
      <w:r>
        <w:rPr>
          <w:b/>
          <w:bCs/>
          <w:sz w:val="28"/>
          <w:szCs w:val="28"/>
          <w:u w:val="single"/>
          <w:rtl/>
        </w:rPr>
        <w:t xml:space="preserve"> </w:t>
      </w:r>
    </w:p>
    <w:p w:rsidR="005E4E03" w:rsidRDefault="00217ABB" w:rsidP="00217ABB">
      <w:pPr>
        <w:pStyle w:val="a3"/>
        <w:numPr>
          <w:ilvl w:val="0"/>
          <w:numId w:val="4"/>
        </w:numPr>
        <w:pBdr>
          <w:right w:val="none" w:sz="0" w:space="4" w:color="auto"/>
        </w:pBdr>
        <w:bidi/>
        <w:spacing w:after="200" w:line="276" w:lineRule="auto"/>
        <w:ind w:right="720"/>
        <w:rPr>
          <w:lang w:bidi="he-IL"/>
        </w:rPr>
      </w:pPr>
      <w:r>
        <w:rPr>
          <w:rtl/>
          <w:lang w:bidi="he-IL"/>
        </w:rPr>
        <w:t>ברצוני להקפיא קורס / מסלול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שם קורס / מסלול</w:t>
      </w:r>
      <w:r>
        <w:rPr>
          <w:rtl/>
        </w:rPr>
        <w:t xml:space="preserve">   - 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java fundamentals</w:t>
      </w:r>
      <w:r>
        <w:rPr>
          <w:rFonts w:hint="cs"/>
          <w:rtl/>
          <w:lang w:bidi="he-IL"/>
        </w:rPr>
        <w:t xml:space="preserve"> </w:t>
      </w:r>
    </w:p>
    <w:p w:rsidR="00217ABB" w:rsidRDefault="00217ABB" w:rsidP="00217ABB">
      <w:pPr>
        <w:pStyle w:val="a3"/>
        <w:pBdr>
          <w:right w:val="none" w:sz="0" w:space="4" w:color="auto"/>
        </w:pBdr>
        <w:bidi/>
        <w:spacing w:after="200" w:line="276" w:lineRule="auto"/>
        <w:ind w:right="720"/>
        <w:rPr>
          <w:rtl/>
          <w:lang w:bidi="he-IL"/>
        </w:rPr>
      </w:pPr>
    </w:p>
    <w:p w:rsidR="00217ABB" w:rsidRDefault="00217ABB" w:rsidP="00217ABB">
      <w:pPr>
        <w:pStyle w:val="a3"/>
        <w:numPr>
          <w:ilvl w:val="0"/>
          <w:numId w:val="4"/>
        </w:numPr>
        <w:pBdr>
          <w:right w:val="none" w:sz="0" w:space="4" w:color="auto"/>
        </w:pBdr>
        <w:bidi/>
        <w:spacing w:after="200" w:line="276" w:lineRule="auto"/>
        <w:ind w:right="720"/>
      </w:pPr>
      <w:r>
        <w:rPr>
          <w:rtl/>
          <w:lang w:bidi="he-IL"/>
        </w:rPr>
        <w:t>אני מקפיא את הקורס</w:t>
      </w:r>
      <w:r>
        <w:rPr>
          <w:rtl/>
        </w:rPr>
        <w:t xml:space="preserve"> / </w:t>
      </w:r>
      <w:r>
        <w:rPr>
          <w:rtl/>
          <w:lang w:bidi="he-IL"/>
        </w:rPr>
        <w:t>מסלול מרצוני</w:t>
      </w:r>
      <w:r>
        <w:rPr>
          <w:rtl/>
        </w:rPr>
        <w:t xml:space="preserve">, </w:t>
      </w:r>
      <w:r>
        <w:rPr>
          <w:rtl/>
          <w:lang w:bidi="he-IL"/>
        </w:rPr>
        <w:t>ידוע לי ש</w:t>
      </w:r>
      <w:r>
        <w:t xml:space="preserve"> </w:t>
      </w:r>
      <w:r>
        <w:t xml:space="preserve">Real Time Group </w:t>
      </w:r>
      <w:r>
        <w:rPr>
          <w:rtl/>
          <w:lang w:bidi="he-IL"/>
        </w:rPr>
        <w:t>אינה מחויבת לי בעבור הקורס / מסלול הנ"ל וההשתתפות בקורס</w:t>
      </w:r>
      <w:r>
        <w:rPr>
          <w:rtl/>
        </w:rPr>
        <w:t xml:space="preserve"> / </w:t>
      </w:r>
      <w:r>
        <w:rPr>
          <w:rtl/>
          <w:lang w:bidi="he-IL"/>
        </w:rPr>
        <w:t xml:space="preserve">מסלול </w:t>
      </w:r>
      <w:r>
        <w:rPr>
          <w:rtl/>
          <w:lang w:bidi="he-IL"/>
        </w:rPr>
        <w:t>הבא אינה וודאית ומותנת במספר המשתתפים</w:t>
      </w:r>
      <w:r>
        <w:rPr>
          <w:rtl/>
          <w:lang w:bidi="he-IL"/>
        </w:rPr>
        <w:t xml:space="preserve"> על </w:t>
      </w:r>
      <w:r>
        <w:rPr>
          <w:rtl/>
          <w:lang w:bidi="he-IL"/>
        </w:rPr>
        <w:t>בסיס</w:t>
      </w:r>
      <w:r>
        <w:rPr>
          <w:rtl/>
          <w:lang w:bidi="he-IL"/>
        </w:rPr>
        <w:t xml:space="preserve"> מקום פנוי</w:t>
      </w:r>
      <w:r>
        <w:rPr>
          <w:rtl/>
        </w:rPr>
        <w:t>.</w:t>
      </w:r>
    </w:p>
    <w:p w:rsidR="00217ABB" w:rsidRDefault="00217ABB" w:rsidP="00217ABB">
      <w:pPr>
        <w:pBdr>
          <w:right w:val="none" w:sz="0" w:space="4" w:color="auto"/>
        </w:pBdr>
        <w:bidi/>
        <w:spacing w:after="200" w:line="276" w:lineRule="auto"/>
        <w:ind w:right="720"/>
        <w:rPr>
          <w:rtl/>
        </w:rPr>
      </w:pPr>
    </w:p>
    <w:p w:rsidR="005E4E03" w:rsidRDefault="00217ABB" w:rsidP="00217ABB">
      <w:pPr>
        <w:pStyle w:val="a3"/>
        <w:numPr>
          <w:ilvl w:val="0"/>
          <w:numId w:val="4"/>
        </w:numPr>
        <w:pBdr>
          <w:right w:val="none" w:sz="0" w:space="4" w:color="auto"/>
        </w:pBdr>
        <w:bidi/>
        <w:spacing w:after="200" w:line="276" w:lineRule="auto"/>
        <w:ind w:right="720"/>
        <w:rPr>
          <w:lang w:bidi="he-IL"/>
        </w:rPr>
      </w:pPr>
      <w:r>
        <w:rPr>
          <w:rtl/>
          <w:lang w:bidi="he-IL"/>
        </w:rPr>
        <w:t xml:space="preserve">למען הסר ספק ידוע כי התשלום בעבור </w:t>
      </w:r>
      <w:r>
        <w:rPr>
          <w:rtl/>
        </w:rPr>
        <w:t xml:space="preserve"> </w:t>
      </w:r>
      <w:r>
        <w:rPr>
          <w:rtl/>
          <w:lang w:bidi="he-IL"/>
        </w:rPr>
        <w:t>קורס</w:t>
      </w:r>
      <w:r>
        <w:rPr>
          <w:rtl/>
          <w:lang w:bidi="he-IL"/>
        </w:rPr>
        <w:t xml:space="preserve"> / מסלול ימשיך להתבצע במלואו</w:t>
      </w:r>
      <w:r>
        <w:rPr>
          <w:rtl/>
        </w:rPr>
        <w:t xml:space="preserve">, </w:t>
      </w:r>
      <w:r>
        <w:rPr>
          <w:rtl/>
          <w:lang w:bidi="he-IL"/>
        </w:rPr>
        <w:t xml:space="preserve">הקפאת הקורס </w:t>
      </w:r>
      <w:r>
        <w:rPr>
          <w:rtl/>
        </w:rPr>
        <w:t xml:space="preserve">/ </w:t>
      </w:r>
      <w:r>
        <w:rPr>
          <w:rtl/>
          <w:lang w:bidi="he-IL"/>
        </w:rPr>
        <w:t>מסלול אינה מבטלת את התשלום</w:t>
      </w:r>
      <w:r>
        <w:rPr>
          <w:rtl/>
        </w:rPr>
        <w:t>.</w:t>
      </w:r>
    </w:p>
    <w:p w:rsidR="00217ABB" w:rsidRDefault="00217ABB" w:rsidP="00217ABB">
      <w:pPr>
        <w:pStyle w:val="a3"/>
        <w:rPr>
          <w:rFonts w:hint="cs"/>
          <w:rtl/>
          <w:lang w:bidi="he-IL"/>
        </w:rPr>
      </w:pPr>
    </w:p>
    <w:p w:rsidR="00217ABB" w:rsidRDefault="00217ABB" w:rsidP="00217ABB">
      <w:pPr>
        <w:pStyle w:val="a3"/>
        <w:pBdr>
          <w:right w:val="none" w:sz="0" w:space="4" w:color="auto"/>
        </w:pBdr>
        <w:bidi/>
        <w:spacing w:after="200" w:line="276" w:lineRule="auto"/>
        <w:ind w:right="720"/>
        <w:rPr>
          <w:rtl/>
          <w:lang w:bidi="he-IL"/>
        </w:rPr>
      </w:pPr>
    </w:p>
    <w:p w:rsidR="005E4E03" w:rsidRDefault="00217ABB" w:rsidP="00217ABB">
      <w:pPr>
        <w:pStyle w:val="a3"/>
        <w:numPr>
          <w:ilvl w:val="0"/>
          <w:numId w:val="4"/>
        </w:numPr>
        <w:pBdr>
          <w:right w:val="none" w:sz="0" w:space="4" w:color="auto"/>
        </w:pBdr>
        <w:bidi/>
        <w:spacing w:after="200" w:line="276" w:lineRule="auto"/>
        <w:ind w:right="720"/>
        <w:rPr>
          <w:rtl/>
          <w:lang w:bidi="he-IL"/>
        </w:rPr>
      </w:pPr>
      <w:r>
        <w:rPr>
          <w:rtl/>
          <w:lang w:bidi="he-IL"/>
        </w:rPr>
        <w:t>תוקף ההקפאה עד שנה מביצוע</w:t>
      </w:r>
      <w:r>
        <w:rPr>
          <w:rtl/>
          <w:lang w:bidi="he-IL"/>
        </w:rPr>
        <w:t xml:space="preserve"> ההקפאה </w:t>
      </w:r>
      <w:r>
        <w:rPr>
          <w:rtl/>
        </w:rPr>
        <w:t xml:space="preserve">, </w:t>
      </w:r>
      <w:r>
        <w:rPr>
          <w:rtl/>
          <w:lang w:bidi="he-IL"/>
        </w:rPr>
        <w:t>מעבר לת</w:t>
      </w:r>
      <w:r>
        <w:rPr>
          <w:rtl/>
          <w:lang w:bidi="he-IL"/>
        </w:rPr>
        <w:t>קופה זו החברה אינה מחויבת כלפי הקורס/מסלול.</w:t>
      </w:r>
    </w:p>
    <w:p w:rsidR="00217ABB" w:rsidRDefault="00217ABB" w:rsidP="00217ABB">
      <w:pPr>
        <w:pBdr>
          <w:right w:val="none" w:sz="0" w:space="2" w:color="auto"/>
        </w:pBdr>
        <w:bidi/>
        <w:spacing w:after="200" w:line="276" w:lineRule="auto"/>
        <w:ind w:right="720" w:firstLine="360"/>
        <w:rPr>
          <w:rtl/>
          <w:lang w:bidi="he-IL"/>
        </w:rPr>
      </w:pPr>
      <w:r>
        <w:rPr>
          <w:rtl/>
          <w:lang w:bidi="he-IL"/>
        </w:rPr>
        <w:t>נ</w:t>
      </w:r>
      <w:r>
        <w:rPr>
          <w:rtl/>
          <w:lang w:bidi="he-IL"/>
        </w:rPr>
        <w:t>ימוק</w:t>
      </w:r>
      <w:r>
        <w:rPr>
          <w:rFonts w:hint="cs"/>
          <w:rtl/>
          <w:lang w:bidi="he-IL"/>
        </w:rPr>
        <w:t>: בשל העבודה אני נאלץ לדחות את הקורס ליום אחר.</w:t>
      </w:r>
    </w:p>
    <w:p w:rsidR="00217ABB" w:rsidRDefault="00217ABB" w:rsidP="00217ABB">
      <w:pPr>
        <w:pBdr>
          <w:right w:val="none" w:sz="0" w:space="2" w:color="auto"/>
        </w:pBdr>
        <w:bidi/>
        <w:spacing w:after="200" w:line="276" w:lineRule="auto"/>
        <w:ind w:right="720"/>
        <w:rPr>
          <w:rtl/>
          <w:lang w:bidi="he-IL"/>
        </w:rPr>
      </w:pPr>
    </w:p>
    <w:p w:rsidR="005E4E03" w:rsidRDefault="00217ABB" w:rsidP="00217ABB">
      <w:pPr>
        <w:bidi/>
        <w:spacing w:after="200"/>
        <w:ind w:left="360"/>
        <w:rPr>
          <w:rtl/>
          <w:lang w:bidi="he-IL"/>
        </w:rPr>
      </w:pPr>
      <w:r>
        <w:rPr>
          <w:rtl/>
          <w:lang w:bidi="he-IL"/>
        </w:rPr>
        <w:t>שם ומשפחת הסטודנט:</w:t>
      </w:r>
      <w:r>
        <w:rPr>
          <w:rFonts w:hint="cs"/>
          <w:rtl/>
          <w:lang w:bidi="he-IL"/>
        </w:rPr>
        <w:t xml:space="preserve"> אורי </w:t>
      </w:r>
      <w:proofErr w:type="spellStart"/>
      <w:r>
        <w:rPr>
          <w:rFonts w:hint="cs"/>
          <w:rtl/>
          <w:lang w:bidi="he-IL"/>
        </w:rPr>
        <w:t>בושריאן</w:t>
      </w:r>
      <w:proofErr w:type="spellEnd"/>
      <w:r>
        <w:rPr>
          <w:rtl/>
          <w:lang w:bidi="he-IL"/>
        </w:rPr>
        <w:t xml:space="preserve"> </w:t>
      </w:r>
      <w:r>
        <w:rPr>
          <w:rtl/>
        </w:rPr>
        <w:t xml:space="preserve">   </w:t>
      </w:r>
      <w:r>
        <w:rPr>
          <w:rtl/>
          <w:lang w:bidi="he-IL"/>
        </w:rPr>
        <w:t>ת.ז:</w:t>
      </w:r>
      <w:r>
        <w:rPr>
          <w:rFonts w:hint="cs"/>
          <w:rtl/>
          <w:lang w:bidi="he-IL"/>
        </w:rPr>
        <w:t xml:space="preserve"> 039829866</w:t>
      </w:r>
      <w:r>
        <w:rPr>
          <w:rtl/>
          <w:lang w:bidi="he-IL"/>
        </w:rPr>
        <w:t xml:space="preserve"> </w:t>
      </w:r>
    </w:p>
    <w:p w:rsidR="005E4E03" w:rsidRDefault="005E4E03">
      <w:pPr>
        <w:bidi/>
        <w:spacing w:after="200"/>
        <w:ind w:left="360"/>
      </w:pPr>
    </w:p>
    <w:p w:rsidR="00217ABB" w:rsidRDefault="00217ABB" w:rsidP="00217ABB">
      <w:pPr>
        <w:bidi/>
        <w:spacing w:after="200"/>
        <w:ind w:left="360"/>
        <w:rPr>
          <w:rtl/>
          <w:lang w:bidi="he-IL"/>
        </w:rPr>
      </w:pPr>
      <w:r>
        <w:rPr>
          <w:rtl/>
          <w:lang w:bidi="he-IL"/>
        </w:rPr>
        <w:t xml:space="preserve">מסלול/קורס אליו נרשם </w:t>
      </w:r>
      <w:r>
        <w:rPr>
          <w:rFonts w:hint="cs"/>
          <w:rtl/>
          <w:lang w:bidi="he-IL"/>
        </w:rPr>
        <w:t xml:space="preserve">: </w:t>
      </w:r>
      <w:r>
        <w:rPr>
          <w:lang w:bidi="he-IL"/>
        </w:rPr>
        <w:t xml:space="preserve">Full stack Developer </w:t>
      </w:r>
      <w:r>
        <w:rPr>
          <w:rFonts w:hint="cs"/>
          <w:rtl/>
          <w:lang w:bidi="he-IL"/>
        </w:rPr>
        <w:t xml:space="preserve"> </w:t>
      </w:r>
    </w:p>
    <w:p w:rsidR="00217ABB" w:rsidRDefault="00217ABB" w:rsidP="00217ABB">
      <w:pPr>
        <w:bidi/>
        <w:spacing w:after="200"/>
        <w:ind w:left="360"/>
        <w:rPr>
          <w:rtl/>
          <w:lang w:bidi="he-IL"/>
        </w:rPr>
      </w:pPr>
    </w:p>
    <w:p w:rsidR="005E4E03" w:rsidRDefault="00217ABB" w:rsidP="00217ABB">
      <w:pPr>
        <w:bidi/>
        <w:spacing w:after="200"/>
        <w:ind w:left="360"/>
      </w:pPr>
      <w:bookmarkStart w:id="0" w:name="_GoBack"/>
      <w:bookmarkEnd w:id="0"/>
      <w:r>
        <w:rPr>
          <w:rtl/>
          <w:lang w:bidi="he-IL"/>
        </w:rPr>
        <w:t>חתימת סטודנט</w:t>
      </w:r>
      <w:r>
        <w:rPr>
          <w:rFonts w:hint="cs"/>
          <w:rtl/>
          <w:lang w:bidi="he-IL"/>
        </w:rPr>
        <w:t xml:space="preserve">: </w:t>
      </w:r>
      <w:r>
        <w:rPr>
          <w:rFonts w:hint="cs"/>
          <w:lang w:bidi="he-IL"/>
        </w:rPr>
        <w:tab/>
      </w:r>
      <w:r>
        <w:rPr>
          <w:rFonts w:hint="cs"/>
          <w:rtl/>
          <w:lang w:bidi="he-IL"/>
        </w:rPr>
        <w:t xml:space="preserve">אורי </w:t>
      </w:r>
      <w:proofErr w:type="spellStart"/>
      <w:r>
        <w:rPr>
          <w:rFonts w:hint="cs"/>
          <w:rtl/>
          <w:lang w:bidi="he-IL"/>
        </w:rPr>
        <w:t>בושריאן</w:t>
      </w:r>
      <w:proofErr w:type="spellEnd"/>
    </w:p>
    <w:p w:rsidR="00217ABB" w:rsidRDefault="00217ABB">
      <w:pPr>
        <w:pBdr>
          <w:bottom w:val="single" w:sz="6" w:space="1" w:color="000000"/>
        </w:pBdr>
        <w:bidi/>
        <w:spacing w:after="200"/>
        <w:ind w:left="360"/>
        <w:rPr>
          <w:rtl/>
        </w:rPr>
      </w:pPr>
    </w:p>
    <w:p w:rsidR="00217ABB" w:rsidRDefault="00217ABB" w:rsidP="00217ABB">
      <w:pPr>
        <w:pBdr>
          <w:bottom w:val="single" w:sz="6" w:space="1" w:color="000000"/>
        </w:pBdr>
        <w:bidi/>
        <w:spacing w:after="200"/>
        <w:ind w:left="360"/>
        <w:rPr>
          <w:rtl/>
        </w:rPr>
      </w:pPr>
    </w:p>
    <w:p w:rsidR="00217ABB" w:rsidRDefault="00217ABB" w:rsidP="00217ABB">
      <w:pPr>
        <w:pBdr>
          <w:bottom w:val="single" w:sz="6" w:space="1" w:color="000000"/>
        </w:pBdr>
        <w:bidi/>
        <w:spacing w:after="200"/>
        <w:ind w:left="360"/>
        <w:rPr>
          <w:rtl/>
        </w:rPr>
      </w:pPr>
    </w:p>
    <w:p w:rsidR="005E4E03" w:rsidRDefault="00217ABB" w:rsidP="00217ABB">
      <w:pPr>
        <w:pBdr>
          <w:bottom w:val="single" w:sz="6" w:space="1" w:color="000000"/>
        </w:pBdr>
        <w:bidi/>
        <w:spacing w:after="200"/>
        <w:ind w:left="360"/>
        <w:rPr>
          <w:rtl/>
          <w:lang w:bidi="he-IL"/>
        </w:rPr>
      </w:pPr>
      <w:r>
        <w:rPr>
          <w:rtl/>
        </w:rPr>
        <w:t>*</w:t>
      </w:r>
      <w:proofErr w:type="gramStart"/>
      <w:r>
        <w:rPr>
          <w:rtl/>
        </w:rPr>
        <w:t xml:space="preserve">*  </w:t>
      </w:r>
      <w:r>
        <w:rPr>
          <w:rtl/>
          <w:lang w:bidi="he-IL"/>
        </w:rPr>
        <w:t>ימולא</w:t>
      </w:r>
      <w:proofErr w:type="gramEnd"/>
      <w:r>
        <w:rPr>
          <w:rtl/>
          <w:lang w:bidi="he-IL"/>
        </w:rPr>
        <w:t xml:space="preserve"> ע"י צוות</w:t>
      </w:r>
      <w:r>
        <w:rPr>
          <w:rtl/>
        </w:rPr>
        <w:t xml:space="preserve">  </w:t>
      </w:r>
      <w:r>
        <w:t>RT Group</w:t>
      </w:r>
    </w:p>
    <w:p w:rsidR="005E4E03" w:rsidRDefault="005E4E03">
      <w:pPr>
        <w:bidi/>
        <w:spacing w:after="200"/>
        <w:ind w:left="360"/>
      </w:pPr>
    </w:p>
    <w:p w:rsidR="005E4E03" w:rsidRDefault="00217ABB">
      <w:pPr>
        <w:bidi/>
        <w:spacing w:after="200"/>
        <w:ind w:left="360"/>
        <w:rPr>
          <w:rtl/>
          <w:lang w:bidi="he-IL"/>
        </w:rPr>
      </w:pPr>
      <w:r>
        <w:rPr>
          <w:rtl/>
          <w:lang w:bidi="he-IL"/>
        </w:rPr>
        <w:t>שם המנהל :______________</w:t>
      </w:r>
      <w:r>
        <w:rPr>
          <w:rtl/>
        </w:rPr>
        <w:t xml:space="preserve">   </w:t>
      </w:r>
      <w:r>
        <w:rPr>
          <w:rtl/>
          <w:lang w:bidi="he-IL"/>
        </w:rPr>
        <w:t xml:space="preserve">תאריך:______________ </w:t>
      </w:r>
    </w:p>
    <w:p w:rsidR="005E4E03" w:rsidRDefault="00217ABB">
      <w:pPr>
        <w:bidi/>
        <w:spacing w:after="200"/>
        <w:ind w:left="360"/>
        <w:rPr>
          <w:rtl/>
          <w:lang w:bidi="he-IL"/>
        </w:rPr>
      </w:pPr>
      <w:r>
        <w:rPr>
          <w:rtl/>
          <w:lang w:bidi="he-IL"/>
        </w:rPr>
        <w:t>נימוק האישור / סירוב _________________________________________</w:t>
      </w:r>
      <w:r>
        <w:br/>
      </w:r>
      <w:r>
        <w:rPr>
          <w:rtl/>
        </w:rPr>
        <w:t>_________________________________________________</w:t>
      </w:r>
      <w:r>
        <w:rPr>
          <w:rtl/>
        </w:rPr>
        <w:t>_____________________________________________________________________________________________________________________________________________________</w:t>
      </w:r>
    </w:p>
    <w:p w:rsidR="005E4E03" w:rsidRDefault="00217ABB">
      <w:pPr>
        <w:bidi/>
        <w:spacing w:after="200"/>
        <w:ind w:left="360"/>
        <w:rPr>
          <w:rtl/>
          <w:lang w:bidi="he-IL"/>
        </w:rPr>
      </w:pPr>
      <w:r>
        <w:rPr>
          <w:rtl/>
          <w:lang w:bidi="he-IL"/>
        </w:rPr>
        <w:t>חתימת המנהל:</w:t>
      </w:r>
      <w:r>
        <w:t>______________</w:t>
      </w:r>
    </w:p>
    <w:p w:rsidR="005E4E03" w:rsidRDefault="00217ABB">
      <w:pPr>
        <w:bidi/>
        <w:spacing w:before="240"/>
        <w:jc w:val="center"/>
        <w:rPr>
          <w:sz w:val="22"/>
          <w:szCs w:val="22"/>
          <w:rtl/>
        </w:rPr>
      </w:pPr>
      <w:r>
        <w:rPr>
          <w:rFonts w:ascii="Arial" w:eastAsia="Arial" w:hAnsi="Arial" w:cs="Arial"/>
          <w:b/>
          <w:bCs/>
          <w:color w:val="CC0000"/>
          <w:spacing w:val="20"/>
          <w:sz w:val="22"/>
          <w:szCs w:val="22"/>
          <w:rtl/>
        </w:rPr>
        <w:t xml:space="preserve">   </w:t>
      </w:r>
    </w:p>
    <w:p w:rsidR="005E4E03" w:rsidRDefault="005E4E03"/>
    <w:p w:rsidR="005E4E03" w:rsidRDefault="00217ABB">
      <w:pPr>
        <w:widowControl w:val="0"/>
        <w:ind w:firstLine="360"/>
        <w:jc w:val="center"/>
        <w:rPr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Real-Time Group</w:t>
      </w:r>
    </w:p>
    <w:p w:rsidR="005E4E03" w:rsidRDefault="00217ABB">
      <w:pPr>
        <w:bidi/>
        <w:spacing w:line="240" w:lineRule="atLeast"/>
        <w:jc w:val="center"/>
        <w:rPr>
          <w:rtl/>
          <w:lang w:bidi="he-IL"/>
        </w:rPr>
      </w:pPr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רח'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רוז'נסקי</w:t>
      </w:r>
      <w:proofErr w:type="spellEnd"/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 xml:space="preserve"> 14 ראשל"צ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 </w:t>
      </w:r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טל</w:t>
      </w:r>
      <w:r>
        <w:rPr>
          <w:rFonts w:ascii="Arial" w:eastAsia="Arial" w:hAnsi="Arial" w:cs="Arial"/>
          <w:spacing w:val="-10"/>
          <w:sz w:val="22"/>
          <w:szCs w:val="22"/>
          <w:rtl/>
        </w:rPr>
        <w:t>.</w:t>
      </w:r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077-7067057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050-3309319 /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 </w:t>
      </w:r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פקס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0775067058</w:t>
      </w:r>
    </w:p>
    <w:p w:rsidR="005E4E03" w:rsidRDefault="00217ABB">
      <w:pPr>
        <w:bidi/>
        <w:jc w:val="center"/>
        <w:rPr>
          <w:sz w:val="22"/>
          <w:szCs w:val="22"/>
          <w:rtl/>
        </w:rPr>
      </w:pPr>
      <w:hyperlink r:id="rId7" w:history="1">
        <w:r>
          <w:rPr>
            <w:rFonts w:ascii="Arial" w:eastAsia="Arial" w:hAnsi="Arial" w:cs="Arial"/>
            <w:b/>
            <w:bCs/>
            <w:color w:val="0000FF"/>
            <w:spacing w:val="20"/>
            <w:sz w:val="22"/>
            <w:szCs w:val="22"/>
            <w:u w:val="single" w:color="0000FF"/>
          </w:rPr>
          <w:t>www.rt-ed.co.il</w:t>
        </w:r>
      </w:hyperlink>
      <w:r>
        <w:rPr>
          <w:rFonts w:ascii="Arial" w:eastAsia="Arial" w:hAnsi="Arial" w:cs="Arial"/>
          <w:b/>
          <w:bCs/>
          <w:color w:val="CC0000"/>
          <w:spacing w:val="20"/>
          <w:sz w:val="22"/>
          <w:szCs w:val="22"/>
          <w:rtl/>
        </w:rPr>
        <w:t xml:space="preserve">  </w:t>
      </w:r>
    </w:p>
    <w:p w:rsidR="005E4E03" w:rsidRDefault="005E4E03"/>
    <w:p w:rsidR="005E4E03" w:rsidRDefault="005E4E03">
      <w:pPr>
        <w:bidi/>
        <w:jc w:val="center"/>
        <w:rPr>
          <w:sz w:val="22"/>
          <w:szCs w:val="22"/>
        </w:rPr>
      </w:pPr>
    </w:p>
    <w:sectPr w:rsidR="005E4E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106920"/>
    <w:multiLevelType w:val="hybridMultilevel"/>
    <w:tmpl w:val="74F2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21BFF"/>
    <w:multiLevelType w:val="hybridMultilevel"/>
    <w:tmpl w:val="295C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03"/>
    <w:rsid w:val="00217ABB"/>
    <w:rsid w:val="005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0B21A-92C5-4605-BDFC-E08426E8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t-ed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איתמר היי,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איתמר היי,</dc:title>
  <dc:creator>User</dc:creator>
  <cp:lastModifiedBy>User</cp:lastModifiedBy>
  <cp:revision>2</cp:revision>
  <dcterms:created xsi:type="dcterms:W3CDTF">2020-08-14T07:20:00Z</dcterms:created>
  <dcterms:modified xsi:type="dcterms:W3CDTF">2020-08-14T07:20:00Z</dcterms:modified>
</cp:coreProperties>
</file>